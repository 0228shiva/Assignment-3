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912D6">
        <w:rPr>
          <w:rFonts w:ascii="Times New Roman" w:hAnsi="Times New Roman" w:cs="Times New Roman"/>
          <w:b/>
          <w:sz w:val="24"/>
          <w:szCs w:val="24"/>
        </w:rPr>
        <w:t>Process Definition Document (PDD)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912D6">
        <w:rPr>
          <w:rFonts w:ascii="Times New Roman" w:hAnsi="Times New Roman" w:cs="Times New Roman"/>
          <w:b/>
          <w:sz w:val="24"/>
          <w:szCs w:val="24"/>
        </w:rPr>
        <w:t>1. Background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Currently, inventory data is collected manually from various sources and compiled into a CSV file. The cleaning, processing, and visualization steps are done manually using Excel, which is time-consuming and prone to human error. This RPA project aims to automate the cleaning and basic analysis of inventory data using Python scripts, improving efficiency and reducing errors.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912D6">
        <w:rPr>
          <w:rFonts w:ascii="Times New Roman" w:hAnsi="Times New Roman" w:cs="Times New Roman"/>
          <w:b/>
          <w:sz w:val="24"/>
          <w:szCs w:val="24"/>
        </w:rPr>
        <w:t>2. Process Description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1. Raw inventory data is input in CSV format.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2. The script removes null values, duplicates, and standardizes categories.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3. Cleaned data is exported to a new CSV file (clean_inventory.csv).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4. Visualizations such as bar and pie charts are generated to help with decision-making.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 xml:space="preserve">The overall goal is to transition from a manual to an automated process. Future steps may include implementing the solution within a larger RPA framework such as </w:t>
      </w:r>
      <w:proofErr w:type="spellStart"/>
      <w:r w:rsidRPr="00D912D6">
        <w:rPr>
          <w:rFonts w:ascii="Times New Roman" w:hAnsi="Times New Roman" w:cs="Times New Roman"/>
          <w:sz w:val="24"/>
          <w:szCs w:val="24"/>
        </w:rPr>
        <w:t>UiPath</w:t>
      </w:r>
      <w:proofErr w:type="spellEnd"/>
      <w:r w:rsidRPr="00D912D6">
        <w:rPr>
          <w:rFonts w:ascii="Times New Roman" w:hAnsi="Times New Roman" w:cs="Times New Roman"/>
          <w:sz w:val="24"/>
          <w:szCs w:val="24"/>
        </w:rPr>
        <w:t xml:space="preserve"> or Power Automate.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cr/>
      </w:r>
      <w:r w:rsidRPr="00D912D6">
        <w:rPr>
          <w:rFonts w:ascii="Times New Roman" w:hAnsi="Times New Roman" w:cs="Times New Roman"/>
          <w:b/>
          <w:sz w:val="24"/>
          <w:szCs w:val="24"/>
        </w:rPr>
        <w:t>Process Definition Document (PDD)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912D6">
        <w:rPr>
          <w:rFonts w:ascii="Times New Roman" w:hAnsi="Times New Roman" w:cs="Times New Roman"/>
          <w:b/>
          <w:sz w:val="24"/>
          <w:szCs w:val="24"/>
        </w:rPr>
        <w:t>1. Background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 xml:space="preserve">Currently, inventory data is collected manually from various sources and compiled into a CSV file. The cleaning, processing, and visualization steps are done manually using Excel, which is time-consuming and prone to human error. This RPA project aims to </w:t>
      </w:r>
      <w:r w:rsidRPr="00D912D6">
        <w:rPr>
          <w:rFonts w:ascii="Times New Roman" w:hAnsi="Times New Roman" w:cs="Times New Roman"/>
          <w:sz w:val="24"/>
          <w:szCs w:val="24"/>
        </w:rPr>
        <w:lastRenderedPageBreak/>
        <w:t>automate the cleaning and basic analysis of inventory data using Python scripts, improving efficiency and reducing errors.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2. Process Description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1. Raw inventory data is input in CSV format.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2. The script removes null values, duplicates, and standardizes categories.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3. Cleaned data is exported to a new CSV file (clean_inventory.csv).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>4. Visualizations such as bar and pie charts are generated to help with decision-making.</w:t>
      </w: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912D6" w:rsidRPr="00D912D6" w:rsidRDefault="00D912D6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2D6">
        <w:rPr>
          <w:rFonts w:ascii="Times New Roman" w:hAnsi="Times New Roman" w:cs="Times New Roman"/>
          <w:sz w:val="24"/>
          <w:szCs w:val="24"/>
        </w:rPr>
        <w:t xml:space="preserve">The overall goal is to transition from a manual to an automated process. Future steps may include implementing the solution within a larger RPA framework such as </w:t>
      </w:r>
      <w:proofErr w:type="spellStart"/>
      <w:r w:rsidRPr="00D912D6">
        <w:rPr>
          <w:rFonts w:ascii="Times New Roman" w:hAnsi="Times New Roman" w:cs="Times New Roman"/>
          <w:sz w:val="24"/>
          <w:szCs w:val="24"/>
        </w:rPr>
        <w:t>UiPath</w:t>
      </w:r>
      <w:proofErr w:type="spellEnd"/>
      <w:r w:rsidRPr="00D912D6">
        <w:rPr>
          <w:rFonts w:ascii="Times New Roman" w:hAnsi="Times New Roman" w:cs="Times New Roman"/>
          <w:sz w:val="24"/>
          <w:szCs w:val="24"/>
        </w:rPr>
        <w:t xml:space="preserve"> or Power Automate.</w:t>
      </w:r>
    </w:p>
    <w:p w:rsidR="009A41A9" w:rsidRPr="00D912D6" w:rsidRDefault="009A41A9" w:rsidP="00D912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41A9" w:rsidRPr="00D912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41A9"/>
    <w:rsid w:val="00AA1D8D"/>
    <w:rsid w:val="00B47730"/>
    <w:rsid w:val="00CB0664"/>
    <w:rsid w:val="00D912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AD958E3-C621-461E-9818-0B3ABE34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F8992-39CE-4ED3-9739-8392D09F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2025-07-23T09:07:00Z</dcterms:modified>
  <cp:category/>
</cp:coreProperties>
</file>